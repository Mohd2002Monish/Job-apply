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Mohd Monish</w:t>
      </w:r>
    </w:p>
    <w:p>
      <w:r>
        <w:rPr>
          <w:b w:val="0"/>
          <w:i w:val="0"/>
        </w:rPr>
        <w:t>Full-Stack Web Developer</w:t>
      </w:r>
    </w:p>
    <w:p>
      <w:r>
        <w:rPr>
          <w:b w:val="0"/>
          <w:i w:val="0"/>
        </w:rPr>
        <w:t>Email: mohd2002monish@gmail.com | Phone: +91 8532083765 | Location: Delhi</w:t>
      </w:r>
    </w:p>
    <w:p>
      <w:r>
        <w:rPr>
          <w:b w:val="0"/>
          <w:i w:val="0"/>
        </w:rPr>
        <w:t>Portfolio: https://mohd2002monish.github.io/</w:t>
      </w:r>
    </w:p>
    <w:p>
      <w:r>
        <w:rPr>
          <w:b w:val="0"/>
          <w:i w:val="0"/>
        </w:rPr>
        <w:t>LinkedIn: https://www.linkedin.com/in/mohd2002monish</w:t>
      </w:r>
    </w:p>
    <w:p>
      <w:r>
        <w:rPr>
          <w:b w:val="0"/>
          <w:i w:val="0"/>
        </w:rPr>
        <w:t>GitHub: https://github.com/Mohd2002Monish</w:t>
      </w:r>
    </w:p>
    <w:p>
      <w:pPr>
        <w:spacing w:before="240"/>
      </w:pPr>
      <w:r>
        <w:rPr>
          <w:b/>
          <w:sz w:val="22"/>
        </w:rPr>
        <w:t>About Me</w:t>
      </w:r>
    </w:p>
    <w:p>
      <w:r>
        <w:rPr>
          <w:b w:val="0"/>
          <w:i w:val="0"/>
        </w:rPr>
        <w:t>Analytical and detail-oriented Full Stack Developer capable of writing production-ready code using React JS, Redux, and CSS on the Front-End &amp; NodeJS, Express on the Backend to build scalable applications.</w:t>
      </w:r>
    </w:p>
    <w:p>
      <w:pPr>
        <w:spacing w:before="240"/>
      </w:pPr>
      <w:r>
        <w:rPr>
          <w:b/>
          <w:sz w:val="22"/>
        </w:rPr>
        <w:t>Technical Skills</w:t>
      </w:r>
    </w:p>
    <w:p>
      <w:r>
        <w:rPr>
          <w:b w:val="0"/>
          <w:i w:val="0"/>
        </w:rPr>
        <w:t>Frontend: HTML, CSS, JavaScript, React.js, Next.js, Chakra UI, Redux, TypeScript</w:t>
      </w:r>
    </w:p>
    <w:p>
      <w:r>
        <w:rPr>
          <w:b w:val="0"/>
          <w:i w:val="0"/>
        </w:rPr>
        <w:t>Backend: Node.js, Express.js, MongoDB</w:t>
      </w:r>
    </w:p>
    <w:p>
      <w:r>
        <w:rPr>
          <w:b w:val="0"/>
          <w:i w:val="0"/>
        </w:rPr>
        <w:t>Tools &amp; DevOps: Docker, CI/CD, DevOps</w:t>
      </w:r>
    </w:p>
    <w:p>
      <w:pPr>
        <w:spacing w:before="240"/>
      </w:pPr>
      <w:r>
        <w:rPr>
          <w:b/>
          <w:sz w:val="22"/>
        </w:rPr>
        <w:t>Soft Skills</w:t>
      </w:r>
    </w:p>
    <w:p>
      <w:r>
        <w:rPr>
          <w:b w:val="0"/>
          <w:i w:val="0"/>
        </w:rPr>
        <w:t>Observation, Decision Making, Communication, Multi-tasking</w:t>
      </w:r>
    </w:p>
    <w:p>
      <w:pPr>
        <w:spacing w:before="240"/>
      </w:pPr>
      <w:r>
        <w:rPr>
          <w:b/>
          <w:sz w:val="22"/>
        </w:rPr>
        <w:t>Professional Experience</w:t>
      </w:r>
    </w:p>
    <w:p>
      <w:r>
        <w:rPr>
          <w:b/>
          <w:i w:val="0"/>
        </w:rPr>
        <w:t>React.js Developer, Empiric Infotech</w:t>
      </w:r>
    </w:p>
    <w:p>
      <w:r>
        <w:rPr>
          <w:b w:val="0"/>
          <w:i w:val="0"/>
        </w:rPr>
        <w:t>Dec 2024 – Present</w:t>
      </w:r>
    </w:p>
    <w:p>
      <w:r>
        <w:rPr>
          <w:b w:val="0"/>
          <w:i w:val="0"/>
        </w:rPr>
        <w:t>Working on front-end development using React.js to deliver dynamic, high-performance web applications.</w:t>
      </w:r>
    </w:p>
    <w:p>
      <w:r>
        <w:rPr>
          <w:b/>
          <w:i w:val="0"/>
        </w:rPr>
        <w:t>Full Stack React Native Intern, Corenet Tech</w:t>
      </w:r>
    </w:p>
    <w:p>
      <w:r>
        <w:rPr>
          <w:b w:val="0"/>
          <w:i w:val="0"/>
        </w:rPr>
        <w:t>June 2024 – Dec 2024</w:t>
      </w:r>
    </w:p>
    <w:p>
      <w:r>
        <w:rPr>
          <w:b w:val="0"/>
          <w:i w:val="0"/>
        </w:rPr>
        <w:t>Contributed to cross-platform app development using React Native.</w:t>
      </w:r>
    </w:p>
    <w:p>
      <w:r>
        <w:rPr>
          <w:b/>
          <w:i w:val="0"/>
        </w:rPr>
        <w:t>Associate Software Engineer, Dressme.ai</w:t>
      </w:r>
    </w:p>
    <w:p>
      <w:r>
        <w:rPr>
          <w:b w:val="0"/>
          <w:i w:val="0"/>
        </w:rPr>
        <w:t>Sep 2022 – Dec 2023</w:t>
      </w:r>
    </w:p>
    <w:p>
      <w:r>
        <w:rPr>
          <w:b w:val="0"/>
          <w:i w:val="0"/>
        </w:rPr>
        <w:t>Worked as a full-stack engineer focusing on developing and maintaining web solutions.</w:t>
      </w:r>
    </w:p>
    <w:p>
      <w:pPr>
        <w:spacing w:before="240"/>
      </w:pPr>
      <w:r>
        <w:rPr>
          <w:b/>
          <w:sz w:val="22"/>
        </w:rPr>
        <w:t>Education</w:t>
      </w:r>
    </w:p>
    <w:p>
      <w:r>
        <w:rPr>
          <w:b/>
          <w:i w:val="0"/>
        </w:rPr>
        <w:t>BCA – Indira Gandhi National Open University</w:t>
      </w:r>
    </w:p>
    <w:p>
      <w:r>
        <w:rPr>
          <w:b w:val="0"/>
          <w:i w:val="0"/>
        </w:rPr>
        <w:t>July 2021 – 2024</w:t>
      </w:r>
    </w:p>
    <w:p>
      <w:r>
        <w:rPr>
          <w:b/>
          <w:i w:val="0"/>
        </w:rPr>
        <w:t>Intermediate – Valley of Flowers, Jaspur, Uttarakhand</w:t>
      </w:r>
    </w:p>
    <w:p>
      <w:r>
        <w:rPr>
          <w:b w:val="0"/>
          <w:i w:val="0"/>
        </w:rPr>
        <w:t>Completed in 2020</w:t>
      </w:r>
    </w:p>
    <w:p>
      <w:pPr>
        <w:spacing w:before="240"/>
      </w:pPr>
      <w:r>
        <w:rPr>
          <w:b/>
          <w:sz w:val="22"/>
        </w:rPr>
        <w:t>Certificates</w:t>
      </w:r>
    </w:p>
    <w:p>
      <w:r>
        <w:rPr>
          <w:b/>
          <w:i w:val="0"/>
        </w:rPr>
        <w:t>Full-Stack MERN Development – Surties Digital Media</w:t>
      </w:r>
    </w:p>
    <w:p>
      <w:r>
        <w:rPr>
          <w:b w:val="0"/>
          <w:i w:val="0"/>
        </w:rPr>
        <w:t>Dec 2022 – June 2024</w:t>
      </w:r>
    </w:p>
    <w:p>
      <w:pPr>
        <w:spacing w:before="240"/>
      </w:pPr>
      <w:r>
        <w:rPr>
          <w:b/>
          <w:sz w:val="22"/>
        </w:rPr>
        <w:t>Interests</w:t>
      </w:r>
    </w:p>
    <w:p>
      <w:r>
        <w:rPr>
          <w:b w:val="0"/>
          <w:i w:val="0"/>
        </w:rPr>
        <w:t>Playing Cricket, Listening to Music, Writing Fiction Stories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